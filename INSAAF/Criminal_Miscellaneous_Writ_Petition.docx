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22A" w:rsidRPr="00652D38" w:rsidRDefault="00000000" w:rsidP="00652D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2D38">
        <w:rPr>
          <w:rFonts w:ascii="Times New Roman" w:hAnsi="Times New Roman" w:cs="Times New Roman"/>
          <w:b/>
          <w:bCs/>
          <w:sz w:val="32"/>
          <w:szCs w:val="32"/>
        </w:rPr>
        <w:t>FORM NO. 4</w:t>
      </w:r>
      <w:r w:rsidRPr="00652D3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16622A" w:rsidRPr="00652D38" w:rsidRDefault="00000000" w:rsidP="00652D38">
      <w:pPr>
        <w:jc w:val="center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b/>
          <w:bCs/>
          <w:sz w:val="32"/>
          <w:szCs w:val="32"/>
        </w:rPr>
        <w:t>CRIMINAL MISCELLANEOUS WRIT PETITION UNDER</w:t>
      </w:r>
      <w:r w:rsidR="00652D38" w:rsidRPr="00652D38">
        <w:rPr>
          <w:rFonts w:ascii="Times New Roman" w:hAnsi="Times New Roman" w:cs="Times New Roman"/>
          <w:b/>
          <w:bCs/>
          <w:sz w:val="32"/>
          <w:szCs w:val="32"/>
        </w:rPr>
        <w:t xml:space="preserve"> ARTICLE 226</w:t>
      </w:r>
      <w:r w:rsidRPr="00652D38">
        <w:rPr>
          <w:rFonts w:ascii="Times New Roman" w:hAnsi="Times New Roman" w:cs="Times New Roman"/>
          <w:b/>
          <w:bCs/>
          <w:sz w:val="32"/>
          <w:szCs w:val="32"/>
        </w:rPr>
        <w:br/>
        <w:t>OF THE CONSTITUTION OF INDIA</w:t>
      </w:r>
      <w:r w:rsidRPr="00652D38">
        <w:rPr>
          <w:rFonts w:ascii="Times New Roman" w:hAnsi="Times New Roman" w:cs="Times New Roman"/>
          <w:sz w:val="32"/>
          <w:szCs w:val="32"/>
        </w:rPr>
        <w:br/>
      </w:r>
    </w:p>
    <w:p w:rsidR="00652D38" w:rsidRPr="00652D38" w:rsidRDefault="00000000">
      <w:pPr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Distt............</w:t>
      </w:r>
      <w:r w:rsidR="00652D38" w:rsidRPr="00652D38">
        <w:rPr>
          <w:rFonts w:ascii="Times New Roman" w:hAnsi="Times New Roman" w:cs="Times New Roman"/>
          <w:sz w:val="32"/>
          <w:szCs w:val="32"/>
        </w:rPr>
        <w:t>...........S/o…………</w:t>
      </w:r>
      <w:proofErr w:type="gramStart"/>
      <w:r w:rsidR="00652D38" w:rsidRPr="00652D38">
        <w:rPr>
          <w:rFonts w:ascii="Times New Roman" w:hAnsi="Times New Roman" w:cs="Times New Roman"/>
          <w:sz w:val="32"/>
          <w:szCs w:val="32"/>
        </w:rPr>
        <w:t>….R</w:t>
      </w:r>
      <w:proofErr w:type="gramEnd"/>
      <w:r w:rsidR="00652D38" w:rsidRPr="00652D38">
        <w:rPr>
          <w:rFonts w:ascii="Times New Roman" w:hAnsi="Times New Roman" w:cs="Times New Roman"/>
          <w:sz w:val="32"/>
          <w:szCs w:val="32"/>
        </w:rPr>
        <w:t>/o………….Ps……………</w:t>
      </w:r>
      <w:r w:rsidR="00652D38">
        <w:rPr>
          <w:rFonts w:ascii="Times New Roman" w:hAnsi="Times New Roman" w:cs="Times New Roman"/>
          <w:sz w:val="32"/>
          <w:szCs w:val="32"/>
        </w:rPr>
        <w:t>…</w:t>
      </w:r>
    </w:p>
    <w:p w:rsidR="0016622A" w:rsidRPr="00652D38" w:rsidRDefault="00652D38" w:rsidP="00652D38">
      <w:pPr>
        <w:jc w:val="center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Pr="00652D38">
        <w:rPr>
          <w:rFonts w:ascii="Times New Roman" w:hAnsi="Times New Roman" w:cs="Times New Roman"/>
          <w:sz w:val="32"/>
          <w:szCs w:val="32"/>
        </w:rPr>
        <w:t>Distt..........................</w:t>
      </w:r>
      <w:r w:rsidRPr="00652D38">
        <w:rPr>
          <w:rFonts w:ascii="Times New Roman" w:hAnsi="Times New Roman" w:cs="Times New Roman"/>
          <w:sz w:val="32"/>
          <w:szCs w:val="32"/>
        </w:rPr>
        <w:t>......</w:t>
      </w:r>
      <w:r w:rsidRPr="00652D38">
        <w:rPr>
          <w:rFonts w:ascii="Times New Roman" w:hAnsi="Times New Roman" w:cs="Times New Roman"/>
          <w:sz w:val="32"/>
          <w:szCs w:val="32"/>
        </w:rPr>
        <w:t>.....</w:t>
      </w:r>
      <w:r w:rsidRPr="00652D38">
        <w:rPr>
          <w:rFonts w:ascii="Times New Roman" w:hAnsi="Times New Roman" w:cs="Times New Roman"/>
          <w:sz w:val="32"/>
          <w:szCs w:val="32"/>
        </w:rPr>
        <w:t>(Petitioner)</w:t>
      </w:r>
      <w:r w:rsidR="00000000" w:rsidRPr="00652D38">
        <w:rPr>
          <w:rFonts w:ascii="Times New Roman" w:hAnsi="Times New Roman" w:cs="Times New Roman"/>
          <w:sz w:val="32"/>
          <w:szCs w:val="32"/>
        </w:rPr>
        <w:br/>
      </w:r>
    </w:p>
    <w:p w:rsidR="0016622A" w:rsidRPr="00652D38" w:rsidRDefault="00000000">
      <w:pPr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 xml:space="preserve">1. The State of </w:t>
      </w:r>
      <w:r w:rsidR="00652D38" w:rsidRPr="00652D38">
        <w:rPr>
          <w:rFonts w:ascii="Times New Roman" w:hAnsi="Times New Roman" w:cs="Times New Roman"/>
          <w:sz w:val="32"/>
          <w:szCs w:val="32"/>
        </w:rPr>
        <w:t>…</w:t>
      </w:r>
      <w:proofErr w:type="gramStart"/>
      <w:r w:rsidR="00652D38" w:rsidRPr="00652D38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652D38">
        <w:rPr>
          <w:rFonts w:ascii="Times New Roman" w:hAnsi="Times New Roman" w:cs="Times New Roman"/>
          <w:sz w:val="32"/>
          <w:szCs w:val="32"/>
        </w:rPr>
        <w:t xml:space="preserve"> through Principal Secretary (Home</w:t>
      </w:r>
      <w:proofErr w:type="gramStart"/>
      <w:r w:rsidRPr="00652D38">
        <w:rPr>
          <w:rFonts w:ascii="Times New Roman" w:hAnsi="Times New Roman" w:cs="Times New Roman"/>
          <w:sz w:val="32"/>
          <w:szCs w:val="32"/>
        </w:rPr>
        <w:t>),</w:t>
      </w:r>
      <w:r w:rsidR="00652D38" w:rsidRPr="00652D38">
        <w:rPr>
          <w:rFonts w:ascii="Times New Roman" w:hAnsi="Times New Roman" w:cs="Times New Roman"/>
          <w:sz w:val="32"/>
          <w:szCs w:val="32"/>
        </w:rPr>
        <w:t>…</w:t>
      </w:r>
      <w:proofErr w:type="gramEnd"/>
      <w:r w:rsidR="00652D38" w:rsidRPr="00652D38">
        <w:rPr>
          <w:rFonts w:ascii="Times New Roman" w:hAnsi="Times New Roman" w:cs="Times New Roman"/>
          <w:sz w:val="32"/>
          <w:szCs w:val="32"/>
        </w:rPr>
        <w:t>……..</w:t>
      </w:r>
    </w:p>
    <w:p w:rsidR="0016622A" w:rsidRPr="00652D38" w:rsidRDefault="00000000">
      <w:pPr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2. Senior Superintendent of Police,</w:t>
      </w:r>
      <w:r w:rsidR="00652D38">
        <w:rPr>
          <w:rFonts w:ascii="Times New Roman" w:hAnsi="Times New Roman" w:cs="Times New Roman"/>
          <w:sz w:val="32"/>
          <w:szCs w:val="32"/>
        </w:rPr>
        <w:t xml:space="preserve"> </w:t>
      </w:r>
      <w:r w:rsidRPr="00652D38">
        <w:rPr>
          <w:rFonts w:ascii="Times New Roman" w:hAnsi="Times New Roman" w:cs="Times New Roman"/>
          <w:sz w:val="32"/>
          <w:szCs w:val="32"/>
        </w:rPr>
        <w:t>Distt</w:t>
      </w:r>
      <w:r w:rsidR="00652D38" w:rsidRPr="00652D38">
        <w:rPr>
          <w:rFonts w:ascii="Times New Roman" w:hAnsi="Times New Roman" w:cs="Times New Roman"/>
          <w:sz w:val="32"/>
          <w:szCs w:val="32"/>
        </w:rPr>
        <w:t>…………………………</w:t>
      </w:r>
      <w:r w:rsidRPr="00652D38">
        <w:rPr>
          <w:rFonts w:ascii="Times New Roman" w:hAnsi="Times New Roman" w:cs="Times New Roman"/>
          <w:sz w:val="32"/>
          <w:szCs w:val="32"/>
        </w:rPr>
        <w:br/>
      </w:r>
    </w:p>
    <w:p w:rsidR="00652D38" w:rsidRPr="00652D38" w:rsidRDefault="00000000">
      <w:pPr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3. Station House Officer. Ps</w:t>
      </w:r>
      <w:r w:rsidR="00652D38" w:rsidRPr="00652D38">
        <w:rPr>
          <w:rFonts w:ascii="Times New Roman" w:hAnsi="Times New Roman" w:cs="Times New Roman"/>
          <w:sz w:val="32"/>
          <w:szCs w:val="32"/>
        </w:rPr>
        <w:t>………………………………</w:t>
      </w:r>
      <w:proofErr w:type="gramStart"/>
      <w:r w:rsidR="00652D38" w:rsidRPr="00652D38">
        <w:rPr>
          <w:rFonts w:ascii="Times New Roman" w:hAnsi="Times New Roman" w:cs="Times New Roman"/>
          <w:sz w:val="32"/>
          <w:szCs w:val="32"/>
        </w:rPr>
        <w:t>…..</w:t>
      </w:r>
      <w:proofErr w:type="gramEnd"/>
    </w:p>
    <w:p w:rsidR="00652D38" w:rsidRPr="00652D38" w:rsidRDefault="00652D38">
      <w:pPr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4.……………</w:t>
      </w:r>
      <w:proofErr w:type="gramStart"/>
      <w:r w:rsidRPr="00652D38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652D38">
        <w:rPr>
          <w:rFonts w:ascii="Times New Roman" w:hAnsi="Times New Roman" w:cs="Times New Roman"/>
          <w:sz w:val="32"/>
          <w:szCs w:val="32"/>
        </w:rPr>
        <w:t>S/o……………………R/o……………………</w:t>
      </w:r>
    </w:p>
    <w:p w:rsidR="00652D38" w:rsidRPr="00652D38" w:rsidRDefault="00652D38">
      <w:pPr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Ps……………</w:t>
      </w:r>
      <w:r w:rsidR="00291477">
        <w:rPr>
          <w:rFonts w:ascii="Times New Roman" w:hAnsi="Times New Roman" w:cs="Times New Roman"/>
          <w:sz w:val="32"/>
          <w:szCs w:val="32"/>
        </w:rPr>
        <w:t>MVP</w:t>
      </w:r>
      <w:r w:rsidRPr="00652D38">
        <w:rPr>
          <w:rFonts w:ascii="Times New Roman" w:hAnsi="Times New Roman" w:cs="Times New Roman"/>
          <w:sz w:val="32"/>
          <w:szCs w:val="32"/>
        </w:rPr>
        <w:t>…………</w:t>
      </w:r>
      <w:proofErr w:type="gramStart"/>
      <w:r w:rsidRPr="00652D38">
        <w:rPr>
          <w:rFonts w:ascii="Times New Roman" w:hAnsi="Times New Roman" w:cs="Times New Roman"/>
          <w:sz w:val="32"/>
          <w:szCs w:val="32"/>
        </w:rPr>
        <w:t>….Distt</w:t>
      </w:r>
      <w:proofErr w:type="gramEnd"/>
      <w:r w:rsidRPr="00652D38">
        <w:rPr>
          <w:rFonts w:ascii="Times New Roman" w:hAnsi="Times New Roman" w:cs="Times New Roman"/>
          <w:sz w:val="32"/>
          <w:szCs w:val="32"/>
        </w:rPr>
        <w:t>……</w:t>
      </w:r>
      <w:r w:rsidR="00291477">
        <w:rPr>
          <w:rFonts w:ascii="Times New Roman" w:hAnsi="Times New Roman" w:cs="Times New Roman"/>
          <w:sz w:val="32"/>
          <w:szCs w:val="32"/>
        </w:rPr>
        <w:t>VSPK</w:t>
      </w:r>
      <w:r w:rsidRPr="00652D38">
        <w:rPr>
          <w:rFonts w:ascii="Times New Roman" w:hAnsi="Times New Roman" w:cs="Times New Roman"/>
          <w:sz w:val="32"/>
          <w:szCs w:val="32"/>
        </w:rPr>
        <w:t>……………………….</w:t>
      </w:r>
    </w:p>
    <w:p w:rsidR="00652D38" w:rsidRPr="00652D38" w:rsidRDefault="00652D38" w:rsidP="00652D3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52D38" w:rsidRPr="00652D38" w:rsidRDefault="00652D38" w:rsidP="00652D3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6622A" w:rsidRPr="00652D38" w:rsidRDefault="00652D38" w:rsidP="00652D38">
      <w:pPr>
        <w:jc w:val="right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(Respondents)</w:t>
      </w:r>
      <w:r w:rsidR="00000000" w:rsidRPr="00652D38">
        <w:rPr>
          <w:rFonts w:ascii="Times New Roman" w:hAnsi="Times New Roman" w:cs="Times New Roman"/>
          <w:sz w:val="32"/>
          <w:szCs w:val="32"/>
        </w:rPr>
        <w:br/>
      </w:r>
    </w:p>
    <w:sectPr w:rsidR="0016622A" w:rsidRPr="00652D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211404">
    <w:abstractNumId w:val="8"/>
  </w:num>
  <w:num w:numId="2" w16cid:durableId="778990484">
    <w:abstractNumId w:val="6"/>
  </w:num>
  <w:num w:numId="3" w16cid:durableId="2140301516">
    <w:abstractNumId w:val="5"/>
  </w:num>
  <w:num w:numId="4" w16cid:durableId="1897663448">
    <w:abstractNumId w:val="4"/>
  </w:num>
  <w:num w:numId="5" w16cid:durableId="515537361">
    <w:abstractNumId w:val="7"/>
  </w:num>
  <w:num w:numId="6" w16cid:durableId="1139299987">
    <w:abstractNumId w:val="3"/>
  </w:num>
  <w:num w:numId="7" w16cid:durableId="1173836543">
    <w:abstractNumId w:val="2"/>
  </w:num>
  <w:num w:numId="8" w16cid:durableId="1118183428">
    <w:abstractNumId w:val="1"/>
  </w:num>
  <w:num w:numId="9" w16cid:durableId="172937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C38"/>
    <w:rsid w:val="0015074B"/>
    <w:rsid w:val="0016622A"/>
    <w:rsid w:val="00291477"/>
    <w:rsid w:val="0029639D"/>
    <w:rsid w:val="00326F90"/>
    <w:rsid w:val="00652D38"/>
    <w:rsid w:val="00690EF8"/>
    <w:rsid w:val="00913935"/>
    <w:rsid w:val="00AA1D8D"/>
    <w:rsid w:val="00B47730"/>
    <w:rsid w:val="00CB0664"/>
    <w:rsid w:val="00E477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F9516"/>
  <w14:defaultImageDpi w14:val="300"/>
  <w15:docId w15:val="{EB973086-3D21-7448-934B-03F806D9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Anjani Siripurapu</cp:lastModifiedBy>
  <cp:revision>9</cp:revision>
  <dcterms:created xsi:type="dcterms:W3CDTF">2013-12-23T23:15:00Z</dcterms:created>
  <dcterms:modified xsi:type="dcterms:W3CDTF">2024-09-02T17:00:00Z</dcterms:modified>
  <cp:category/>
</cp:coreProperties>
</file>